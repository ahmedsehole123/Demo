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FC9C" w14:textId="77777777" w:rsidR="001D52D5" w:rsidRDefault="00000000">
      <w:pPr>
        <w:pStyle w:val="Heading1"/>
      </w:pPr>
      <w:r>
        <w:t>Power BI Data Practice Task</w:t>
      </w:r>
    </w:p>
    <w:p w14:paraId="6BE2C336" w14:textId="77777777" w:rsidR="001D52D5" w:rsidRDefault="00000000">
      <w:r>
        <w:t>This document outlines a practical task to be performed with a dataset in Power BI. The dataset includes 100 entries and 7 variables, with some missing values for practice.</w:t>
      </w:r>
    </w:p>
    <w:p w14:paraId="7567E6F3" w14:textId="77777777" w:rsidR="001D52D5" w:rsidRDefault="00000000">
      <w:pPr>
        <w:pStyle w:val="ListBullet"/>
      </w:pPr>
      <w:r>
        <w:t>Load the Data: Import the dataset into Power BI.</w:t>
      </w:r>
    </w:p>
    <w:p w14:paraId="2E13EDB1" w14:textId="77777777" w:rsidR="001D52D5" w:rsidRDefault="00000000">
      <w:pPr>
        <w:pStyle w:val="ListBullet"/>
      </w:pPr>
      <w:r>
        <w:t>Data Cleansing: Replace missing values in the Sales, Quantity, Customer_Rating, and Discount columns with the mean of their respective columns. Convert the Date column into a 'Year-Month' format for time-series analysis.</w:t>
      </w:r>
    </w:p>
    <w:p w14:paraId="4D926B0E" w14:textId="77777777" w:rsidR="001D52D5" w:rsidRDefault="00000000">
      <w:pPr>
        <w:pStyle w:val="ListBullet"/>
      </w:pPr>
      <w:r>
        <w:t>Create Calculated Columns: Create a new column called Sales_After_Discount which is calculated as (Sales - (Sales * Discount / 100)).round(2).</w:t>
      </w:r>
    </w:p>
    <w:p w14:paraId="7B6B7AB1" w14:textId="25D6DB50" w:rsidR="001D52D5" w:rsidRDefault="00000000" w:rsidP="00437016">
      <w:pPr>
        <w:pStyle w:val="ListBullet"/>
      </w:pPr>
      <w:r>
        <w:t>Build a Report: Create a scatter plot to analyze the relationship between Quantity and Sales_After_Discount. Create a bar chart showing average Customer_Rating by Region. Implement a slicer based on Date for dynamic filtering.</w:t>
      </w:r>
    </w:p>
    <w:sectPr w:rsidR="001D52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664930">
    <w:abstractNumId w:val="8"/>
  </w:num>
  <w:num w:numId="2" w16cid:durableId="962689888">
    <w:abstractNumId w:val="6"/>
  </w:num>
  <w:num w:numId="3" w16cid:durableId="1977493872">
    <w:abstractNumId w:val="5"/>
  </w:num>
  <w:num w:numId="4" w16cid:durableId="1851220412">
    <w:abstractNumId w:val="4"/>
  </w:num>
  <w:num w:numId="5" w16cid:durableId="1959869734">
    <w:abstractNumId w:val="7"/>
  </w:num>
  <w:num w:numId="6" w16cid:durableId="1771464771">
    <w:abstractNumId w:val="3"/>
  </w:num>
  <w:num w:numId="7" w16cid:durableId="130514385">
    <w:abstractNumId w:val="2"/>
  </w:num>
  <w:num w:numId="8" w16cid:durableId="1008601942">
    <w:abstractNumId w:val="1"/>
  </w:num>
  <w:num w:numId="9" w16cid:durableId="89990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2D5"/>
    <w:rsid w:val="0029639D"/>
    <w:rsid w:val="00326F90"/>
    <w:rsid w:val="004370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887B8"/>
  <w14:defaultImageDpi w14:val="300"/>
  <w15:docId w15:val="{7E7C5904-1CDB-4B20-B63E-83B4820B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308D320CA42489042D3839A879481" ma:contentTypeVersion="5" ma:contentTypeDescription="Create a new document." ma:contentTypeScope="" ma:versionID="9d2f6ce56f63fee55ecd9c72d1450e62">
  <xsd:schema xmlns:xsd="http://www.w3.org/2001/XMLSchema" xmlns:xs="http://www.w3.org/2001/XMLSchema" xmlns:p="http://schemas.microsoft.com/office/2006/metadata/properties" xmlns:ns2="b60a83d8-57a5-4466-8505-d84a8676dbe3" targetNamespace="http://schemas.microsoft.com/office/2006/metadata/properties" ma:root="true" ma:fieldsID="f874060468945c241b76aa3b96a85063" ns2:_="">
    <xsd:import namespace="b60a83d8-57a5-4466-8505-d84a8676db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a83d8-57a5-4466-8505-d84a8676db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9D0921-49B2-4F35-953A-A494A2F31D57}"/>
</file>

<file path=customXml/itemProps3.xml><?xml version="1.0" encoding="utf-8"?>
<ds:datastoreItem xmlns:ds="http://schemas.openxmlformats.org/officeDocument/2006/customXml" ds:itemID="{61F828A0-32BC-48FB-9620-454D2804B9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715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numan.yaqoob</cp:lastModifiedBy>
  <cp:revision>2</cp:revision>
  <dcterms:created xsi:type="dcterms:W3CDTF">2013-12-23T23:15:00Z</dcterms:created>
  <dcterms:modified xsi:type="dcterms:W3CDTF">2024-06-04T07:55:00Z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73bf8c89a2ee5a7e1bd5d8dcfda4fbf9c70f3f8660f0484894863d1d03084259</vt:lpwstr>
  </property>
</Properties>
</file>