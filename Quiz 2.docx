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902C" w14:textId="7A8A22E2" w:rsidR="00ED5E35" w:rsidRDefault="00000000">
      <w:pPr>
        <w:pStyle w:val="Heading1"/>
      </w:pPr>
      <w:r>
        <w:t xml:space="preserve">Data Visualization </w:t>
      </w:r>
      <w:r w:rsidR="002447DA">
        <w:t>Quiz</w:t>
      </w:r>
    </w:p>
    <w:p w14:paraId="4989D707" w14:textId="77777777" w:rsidR="00ED5E35" w:rsidRDefault="00000000">
      <w:pPr>
        <w:pStyle w:val="Heading2"/>
      </w:pPr>
      <w:r>
        <w:t>Task 1: Matplotlib Visualization</w:t>
      </w:r>
    </w:p>
    <w:p w14:paraId="480B08BA" w14:textId="77777777" w:rsidR="00ED5E35" w:rsidRDefault="00000000">
      <w:r>
        <w:t>Objective: Create a line plot using Matplotlib to visualize the trend of sales data over time.</w:t>
      </w:r>
      <w:r>
        <w:br/>
      </w:r>
      <w:r>
        <w:br/>
        <w:t>Instructions:</w:t>
      </w:r>
      <w:r>
        <w:br/>
        <w:t>1. Load the provided dataset into a Pandas DataFrame.</w:t>
      </w:r>
      <w:r>
        <w:br/>
        <w:t>2. Use Matplotlib to create a line plot, where the x-axis represents the months and the y-axis represents the sales figures.</w:t>
      </w:r>
      <w:r>
        <w:br/>
        <w:t>3. Add appropriate labels for the x-axis, y-axis, and a title for the chart.</w:t>
      </w:r>
      <w:r>
        <w:br/>
        <w:t>4. Customize the line style and color.</w:t>
      </w:r>
      <w:r>
        <w:br/>
      </w:r>
    </w:p>
    <w:p w14:paraId="6A5A9199" w14:textId="77777777" w:rsidR="00ED5E35" w:rsidRDefault="00000000">
      <w:pPr>
        <w:pStyle w:val="Heading2"/>
      </w:pPr>
      <w:r>
        <w:t>Task 2: Seaborn Visualization</w:t>
      </w:r>
    </w:p>
    <w:p w14:paraId="2F90861B" w14:textId="77777777" w:rsidR="00ED5E35" w:rsidRDefault="00000000">
      <w:r>
        <w:t>Objective: Use Seaborn to create a heatmap that shows the correlation between different variables.</w:t>
      </w:r>
      <w:r>
        <w:br/>
      </w:r>
      <w:r>
        <w:br/>
        <w:t>Instructions:</w:t>
      </w:r>
      <w:r>
        <w:br/>
        <w:t>1. Load the dataset into a Pandas DataFrame.</w:t>
      </w:r>
      <w:r>
        <w:br/>
        <w:t>2. Calculate the correlation matrix for the dataset.</w:t>
      </w:r>
      <w:r>
        <w:br/>
        <w:t>3. Use Seaborn to create a heatmap to visualize this correlation matrix.</w:t>
      </w:r>
      <w:r>
        <w:br/>
        <w:t>4. Ensure that the heatmap is annotated with correlation values.</w:t>
      </w:r>
      <w:r>
        <w:br/>
        <w:t>5. Customize the color palette to improve readability.</w:t>
      </w:r>
      <w:r>
        <w:br/>
      </w:r>
    </w:p>
    <w:sectPr w:rsidR="00ED5E35" w:rsidSect="00F678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677641">
    <w:abstractNumId w:val="8"/>
  </w:num>
  <w:num w:numId="2" w16cid:durableId="1630741723">
    <w:abstractNumId w:val="6"/>
  </w:num>
  <w:num w:numId="3" w16cid:durableId="1187020546">
    <w:abstractNumId w:val="5"/>
  </w:num>
  <w:num w:numId="4" w16cid:durableId="670261247">
    <w:abstractNumId w:val="4"/>
  </w:num>
  <w:num w:numId="5" w16cid:durableId="1506087802">
    <w:abstractNumId w:val="7"/>
  </w:num>
  <w:num w:numId="6" w16cid:durableId="308679612">
    <w:abstractNumId w:val="3"/>
  </w:num>
  <w:num w:numId="7" w16cid:durableId="1943145864">
    <w:abstractNumId w:val="2"/>
  </w:num>
  <w:num w:numId="8" w16cid:durableId="190991743">
    <w:abstractNumId w:val="1"/>
  </w:num>
  <w:num w:numId="9" w16cid:durableId="172506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47DA"/>
    <w:rsid w:val="0029639D"/>
    <w:rsid w:val="00326F90"/>
    <w:rsid w:val="00755D04"/>
    <w:rsid w:val="00AA1D8D"/>
    <w:rsid w:val="00B47730"/>
    <w:rsid w:val="00CB0664"/>
    <w:rsid w:val="00ED5E35"/>
    <w:rsid w:val="00F678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1D190"/>
  <w14:defaultImageDpi w14:val="300"/>
  <w15:docId w15:val="{03D42FF4-1303-42F4-90B7-FA67813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420D10519A54EBE60F6F476C23F05" ma:contentTypeVersion="5" ma:contentTypeDescription="Create a new document." ma:contentTypeScope="" ma:versionID="8231c3ef2ad8681f5d7b62dd9ff54718">
  <xsd:schema xmlns:xsd="http://www.w3.org/2001/XMLSchema" xmlns:xs="http://www.w3.org/2001/XMLSchema" xmlns:p="http://schemas.microsoft.com/office/2006/metadata/properties" xmlns:ns2="15cfa220-9856-4de5-b591-82b2827d3edb" targetNamespace="http://schemas.microsoft.com/office/2006/metadata/properties" ma:root="true" ma:fieldsID="675dafb027a6d8bfcb2c4b8311e44c37" ns2:_="">
    <xsd:import namespace="15cfa220-9856-4de5-b591-82b2827d3e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fa220-9856-4de5-b591-82b2827d3e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50A6B4-4648-406F-860C-D850EADB0048}"/>
</file>

<file path=customXml/itemProps3.xml><?xml version="1.0" encoding="utf-8"?>
<ds:datastoreItem xmlns:ds="http://schemas.openxmlformats.org/officeDocument/2006/customXml" ds:itemID="{D78053C9-A3A5-4EE4-A468-AE0BB84B30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numan.yaqoob</cp:lastModifiedBy>
  <cp:revision>2</cp:revision>
  <dcterms:created xsi:type="dcterms:W3CDTF">2024-01-22T06:20:00Z</dcterms:created>
  <dcterms:modified xsi:type="dcterms:W3CDTF">2024-01-22T06:20:00Z</dcterms:modified>
  <cp:category/>
</cp:coreProperties>
</file>