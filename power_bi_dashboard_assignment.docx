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Dashboard Development Assignment</w:t>
      </w:r>
    </w:p>
    <w:p>
      <w:pPr>
        <w:pStyle w:val="Heading1"/>
      </w:pPr>
      <w:r>
        <w:t>Introduction</w:t>
      </w:r>
    </w:p>
    <w:p>
      <w:r>
        <w:t>This assignment aims to develop an advanced Power BI dashboard using the provided dataset. The dataset contains sales data for different product categories across various regions over a year. You will create visualizations to analyze sales performance, profitability, and trends. The goal is to gain insights and make data-driven decisions.</w:t>
      </w:r>
    </w:p>
    <w:p>
      <w:pPr>
        <w:pStyle w:val="Heading1"/>
      </w:pPr>
      <w:r>
        <w:t>Dataset Description</w:t>
      </w:r>
    </w:p>
    <w:p>
      <w:r>
        <w:t>The dataset contains the following columns:</w:t>
        <w:br/>
        <w:t>1. Date: The date of the sales transaction.</w:t>
        <w:br/>
        <w:t>2. Category: The product category of the item sold.</w:t>
        <w:br/>
        <w:t>3. Region: The region where the sale occurred.</w:t>
        <w:br/>
        <w:t>4. Sales: The sales amount in dollars.</w:t>
        <w:br/>
        <w:t>5. Quantity: The quantity of items sold.</w:t>
        <w:br/>
        <w:t>6. Discount: The discount applied to the sale.</w:t>
        <w:br/>
        <w:t>7. Profit: The profit earned from the sale.</w:t>
      </w:r>
    </w:p>
    <w:p>
      <w:pPr>
        <w:pStyle w:val="Heading1"/>
      </w:pPr>
      <w:r>
        <w:t>Tasks</w:t>
      </w:r>
    </w:p>
    <w:p>
      <w:r>
        <w:t>1. Import the dataset into Power BI.</w:t>
        <w:br/>
        <w:t>2. Create the following visualizations:</w:t>
        <w:br/>
        <w:t xml:space="preserve">   a. A line chart showing the sales trend over the year.</w:t>
        <w:br/>
        <w:t xml:space="preserve">   b. A bar chart comparing total sales by product category.</w:t>
        <w:br/>
        <w:t xml:space="preserve">   c. A map visualization showing sales distribution across regions.</w:t>
        <w:br/>
        <w:t xml:space="preserve">   d. A scatter plot analyzing the relationship between discount and profit.</w:t>
        <w:br/>
        <w:t xml:space="preserve">   e. A pie chart displaying the sales contribution of each region.</w:t>
        <w:br/>
        <w:t>3. Add appropriate filters and slicers to allow interactive data exploration.</w:t>
        <w:br/>
        <w:t>4. Create a summary dashboard with key performance indicators (KPIs) such as total sales, total profit, and average discount.</w:t>
        <w:br/>
        <w:t>5. Write a brief report (1-2 pages) summarizing the insights gained from the dashboard.</w:t>
      </w:r>
    </w:p>
    <w:p>
      <w:pPr>
        <w:pStyle w:val="Heading1"/>
      </w:pPr>
      <w:r>
        <w:t>Submission</w:t>
      </w:r>
    </w:p>
    <w:p>
      <w:r>
        <w:t>Submit the following:</w:t>
        <w:br/>
        <w:t>1. The Power BI file (.pbix) with the developed dashboard.</w:t>
        <w:br/>
        <w:t>2. A brief report summarizing the insights gained from the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308D320CA42489042D3839A879481" ma:contentTypeVersion="5" ma:contentTypeDescription="Create a new document." ma:contentTypeScope="" ma:versionID="9d2f6ce56f63fee55ecd9c72d1450e62">
  <xsd:schema xmlns:xsd="http://www.w3.org/2001/XMLSchema" xmlns:xs="http://www.w3.org/2001/XMLSchema" xmlns:p="http://schemas.microsoft.com/office/2006/metadata/properties" xmlns:ns2="b60a83d8-57a5-4466-8505-d84a8676dbe3" targetNamespace="http://schemas.microsoft.com/office/2006/metadata/properties" ma:root="true" ma:fieldsID="f874060468945c241b76aa3b96a85063" ns2:_="">
    <xsd:import namespace="b60a83d8-57a5-4466-8505-d84a8676db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83d8-57a5-4466-8505-d84a8676db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2B0B9-FBCE-42D5-BD7A-91A9637E8F96}"/>
</file>

<file path=customXml/itemProps3.xml><?xml version="1.0" encoding="utf-8"?>
<ds:datastoreItem xmlns:ds="http://schemas.openxmlformats.org/officeDocument/2006/customXml" ds:itemID="{9BD0E8E5-4E3F-432B-BC9F-63548DC706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